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PROCURAÇÃO</w:t>
      </w:r>
    </w:p>
    <w:p>
      <w:r>
        <w:rPr>
          <w:b w:val="0"/>
        </w:rPr>
        <w:t xml:space="preserve">Eu, </w:t>
      </w:r>
      <w:r>
        <w:rPr>
          <w:b/>
        </w:rPr>
        <w:t xml:space="preserve">Danilo Alves Medeiros</w:t>
      </w:r>
      <w:r>
        <w:rPr>
          <w:b w:val="0"/>
        </w:rPr>
        <w:t xml:space="preserve">, portador do documento de identidade </w:t>
      </w:r>
      <w:r>
        <w:rPr>
          <w:b/>
        </w:rPr>
        <w:t xml:space="preserve">123123123</w:t>
      </w:r>
      <w:r>
        <w:rPr>
          <w:b w:val="0"/>
        </w:rPr>
        <w:t xml:space="preserve">, expedido por </w:t>
      </w:r>
      <w:r>
        <w:rPr>
          <w:b/>
        </w:rPr>
        <w:t xml:space="preserve">sds</w:t>
      </w:r>
      <w:r>
        <w:rPr>
          <w:b w:val="0"/>
        </w:rPr>
        <w:t xml:space="preserve">, em </w:t>
      </w:r>
      <w:r>
        <w:rPr>
          <w:b/>
        </w:rPr>
        <w:t xml:space="preserve">2025-05-26</w:t>
      </w:r>
      <w:r>
        <w:rPr>
          <w:b w:val="0"/>
        </w:rPr>
        <w:t xml:space="preserve">, inscrito no CPF sob o nº </w:t>
      </w:r>
      <w:r>
        <w:rPr>
          <w:b/>
        </w:rPr>
        <w:t xml:space="preserve">00000000000000000000</w:t>
      </w:r>
      <w:r>
        <w:rPr>
          <w:b w:val="0"/>
        </w:rPr>
        <w:t xml:space="preserve">, nacionalidade </w:t>
      </w:r>
      <w:r>
        <w:rPr>
          <w:b/>
        </w:rPr>
        <w:t xml:space="preserve">Brasileiro</w:t>
      </w:r>
      <w:r>
        <w:rPr>
          <w:b w:val="0"/>
        </w:rPr>
        <w:t xml:space="preserve">, natural de </w:t>
      </w:r>
      <w:r>
        <w:rPr>
          <w:b/>
        </w:rPr>
        <w:t xml:space="preserve">Recife</w:t>
      </w:r>
      <w:r>
        <w:rPr>
          <w:b w:val="0"/>
        </w:rPr>
        <w:t xml:space="preserve">, estado civil </w:t>
      </w:r>
      <w:r>
        <w:rPr>
          <w:b/>
        </w:rPr>
        <w:t xml:space="preserve">Casado</w:t>
      </w:r>
      <w:r>
        <w:rPr>
          <w:b w:val="0"/>
        </w:rPr>
        <w:t xml:space="preserve">, profissão </w:t>
      </w:r>
      <w:r>
        <w:rPr>
          <w:b/>
        </w:rPr>
        <w:t xml:space="preserve">sei lá </w:t>
      </w:r>
      <w:r>
        <w:rPr>
          <w:b w:val="0"/>
        </w:rPr>
        <w:t xml:space="preserve">, nascido(a) em </w:t>
      </w:r>
      <w:r>
        <w:rPr>
          <w:b/>
        </w:rPr>
        <w:t xml:space="preserve">2025-05-26</w:t>
      </w:r>
      <w:r>
        <w:rPr>
          <w:b w:val="0"/>
        </w:rPr>
        <w:t xml:space="preserve">, filho(a) de </w:t>
      </w:r>
      <w:r>
        <w:rPr>
          <w:b/>
        </w:rPr>
        <w:t xml:space="preserve">João e Maria</w:t>
      </w:r>
      <w:r>
        <w:rPr>
          <w:b w:val="0"/>
        </w:rPr>
        <w:t xml:space="preserve">, residente e domiciliado(a) à </w:t>
      </w:r>
      <w:r>
        <w:rPr>
          <w:b/>
        </w:rPr>
        <w:t xml:space="preserve">Rua conde de iraja, 301</w:t>
      </w:r>
      <w:r>
        <w:rPr>
          <w:b w:val="0"/>
        </w:rPr>
        <w:t xml:space="preserve">, CEP </w:t>
      </w:r>
      <w:r>
        <w:rPr>
          <w:b/>
        </w:rPr>
        <w:t xml:space="preserve">50710310</w:t>
      </w:r>
      <w:r>
        <w:rPr>
          <w:b w:val="0"/>
        </w:rPr>
        <w:t>, nomeio e constituo como meu bastante procurador o advogado a ser designado, a quem confiro os poderes para me representar junto a órgãos públicos, privados, repartições administrativas, foros judiciais e extrajudiciais, podendo para tanto assinar documentos, petições, requerimentos, contratos, dar e receber recibos, firmar compromissos e realizar todos os atos necessários ao fiel cumprimento deste mandato.</w:t>
      </w:r>
    </w:p>
    <w:p>
      <w:r>
        <w:br/>
        <w:t>Local e Data: ____________________________, 26/05/2025</w:t>
      </w:r>
    </w:p>
    <w:p>
      <w:pPr>
        <w:jc w:val="center"/>
      </w:pPr>
      <w:r>
        <w:br/>
        <w:br/>
        <w:br/>
        <w:t>Assinatura: ____________________________</w:t>
      </w:r>
    </w:p>
    <w:p>
      <w:pPr>
        <w:jc w:val="center"/>
      </w:pPr>
      <w:r>
        <w:rPr>
          <w:b/>
        </w:rPr>
        <w:t xml:space="preserve">Danilo Alves Medeiros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